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Synthetic HPC Dataset</w:t>
      </w:r>
    </w:p>
    <w:p>
      <w:r>
        <w:t>This document contains a synthetic dataset for HPC workload management. The dataset includes details about Job ID, CPU cores, Memory usage, Runtime, and Priority levels for 100 simulated HPC jobs.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JobID</w:t>
            </w:r>
          </w:p>
        </w:tc>
        <w:tc>
          <w:tcPr>
            <w:tcW w:type="dxa" w:w="1728"/>
          </w:tcPr>
          <w:p>
            <w:r>
              <w:t>CPU</w:t>
            </w:r>
          </w:p>
        </w:tc>
        <w:tc>
          <w:tcPr>
            <w:tcW w:type="dxa" w:w="1728"/>
          </w:tcPr>
          <w:p>
            <w:r>
              <w:t>Memory (GB)</w:t>
            </w:r>
          </w:p>
        </w:tc>
        <w:tc>
          <w:tcPr>
            <w:tcW w:type="dxa" w:w="1728"/>
          </w:tcPr>
          <w:p>
            <w:r>
              <w:t>Runtime (seconds)</w:t>
            </w:r>
          </w:p>
        </w:tc>
        <w:tc>
          <w:tcPr>
            <w:tcW w:type="dxa" w:w="1728"/>
          </w:tcPr>
          <w:p>
            <w:r>
              <w:t>Priority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637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958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714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935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409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417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843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512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787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480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501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227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460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353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361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348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579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365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689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844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735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202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776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641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814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585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992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976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982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486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805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393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280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385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559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580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421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861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960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995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695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270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369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219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922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762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759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805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952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654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662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513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443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412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348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900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245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567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246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843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143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697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980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810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121</w:t>
            </w:r>
          </w:p>
        </w:tc>
        <w:tc>
          <w:tcPr>
            <w:tcW w:type="dxa" w:w="1728"/>
          </w:tcPr>
          <w:p>
            <w:r>
              <w:t>589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676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486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506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975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418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913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859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361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544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826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583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245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797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909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877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